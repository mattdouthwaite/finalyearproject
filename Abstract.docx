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7705192"/>
        <w:placeholder>
          <w:docPart w:val="35EDC7388728432193DFA489513928F8"/>
        </w:placeholder>
        <w:date w:fullDate="2020-06-24T00:00:00Z">
          <w:dateFormat w:val="M/d/yyyy"/>
          <w:lid w:val="en-US"/>
          <w:storeMappedDataAs w:val="dateTime"/>
          <w:calendar w:val="gregorian"/>
        </w:date>
      </w:sdtPr>
      <w:sdtEndPr/>
      <w:sdtContent>
        <w:p w14:paraId="08185C6E" w14:textId="30609063" w:rsidR="00B4040B" w:rsidRDefault="005C5E43">
          <w:r>
            <w:t>6/24/2020</w:t>
          </w:r>
        </w:p>
      </w:sdtContent>
    </w:sdt>
    <w:p w14:paraId="299EA21B" w14:textId="77777777" w:rsidR="003B1ACD" w:rsidRDefault="003B1ACD" w:rsidP="003B1ACD">
      <w:pPr>
        <w:pStyle w:val="SenderAddress"/>
      </w:pPr>
      <w:r>
        <w:t>Name of Session</w:t>
      </w:r>
    </w:p>
    <w:p w14:paraId="45BDBDD9" w14:textId="77777777" w:rsidR="003B1ACD" w:rsidRDefault="003B1ACD" w:rsidP="00DA3E6F">
      <w:pPr>
        <w:pStyle w:val="SenderAddress"/>
        <w:jc w:val="center"/>
      </w:pPr>
    </w:p>
    <w:p w14:paraId="1B291815" w14:textId="77777777" w:rsidR="00B4040B" w:rsidRDefault="00612D00" w:rsidP="00DA3E6F">
      <w:pPr>
        <w:pStyle w:val="SenderAddress"/>
        <w:jc w:val="center"/>
      </w:pPr>
      <w:r>
        <w:t>Gaunt, W. J.</w:t>
      </w:r>
    </w:p>
    <w:sdt>
      <w:sdtPr>
        <w:rPr>
          <w:b/>
        </w:rPr>
        <w:id w:val="18534652"/>
        <w:placeholder>
          <w:docPart w:val="3F8ACD4601E247BABCE09845D10E8C96"/>
        </w:placeholder>
        <w:dataBinding w:prefixMappings="xmlns:ns0='http://schemas.openxmlformats.org/officeDocument/2006/extended-properties' " w:xpath="/ns0:Properties[1]/ns0:Company[1]" w:storeItemID="{6668398D-A668-4E3E-A5EB-62B293D839F1}"/>
        <w:text/>
      </w:sdtPr>
      <w:sdtContent>
        <w:p w14:paraId="128DA6D6" w14:textId="77777777" w:rsidR="00B4040B" w:rsidRPr="00DA3E6F" w:rsidRDefault="00612D00" w:rsidP="00612D00">
          <w:pPr>
            <w:pStyle w:val="SenderAddress"/>
            <w:jc w:val="center"/>
            <w:rPr>
              <w:b/>
            </w:rPr>
          </w:pPr>
          <w:r w:rsidRPr="00612D00">
            <w:rPr>
              <w:b/>
            </w:rPr>
            <w:t>Design and Simulation of Low Power</w:t>
          </w:r>
          <w:r>
            <w:rPr>
              <w:b/>
            </w:rPr>
            <w:t xml:space="preserve"> </w:t>
          </w:r>
          <w:r w:rsidRPr="00612D00">
            <w:rPr>
              <w:b/>
            </w:rPr>
            <w:t>Time-Domain Current-Mode Analogue Neural</w:t>
          </w:r>
          <w:r>
            <w:rPr>
              <w:b/>
            </w:rPr>
            <w:t xml:space="preserve"> </w:t>
          </w:r>
          <w:r w:rsidRPr="00612D00">
            <w:rPr>
              <w:b/>
            </w:rPr>
            <w:t>Network architecture in 180nm CMOS</w:t>
          </w:r>
        </w:p>
      </w:sdtContent>
    </w:sdt>
    <w:p w14:paraId="5F4624F9" w14:textId="77777777" w:rsidR="00B4040B" w:rsidRPr="00DA3E6F" w:rsidRDefault="00612D00" w:rsidP="00DA3E6F">
      <w:pPr>
        <w:pStyle w:val="RecipientAddress"/>
        <w:jc w:val="center"/>
        <w:rPr>
          <w:color w:val="auto"/>
        </w:rPr>
      </w:pPr>
      <w:r>
        <w:rPr>
          <w:color w:val="auto"/>
        </w:rPr>
        <w:t>Dr P. Georgiou</w:t>
      </w:r>
    </w:p>
    <w:p w14:paraId="21055E5E" w14:textId="77777777" w:rsidR="00B4040B" w:rsidRDefault="00B4040B">
      <w:pPr>
        <w:pStyle w:val="Salutation"/>
      </w:pPr>
      <w:bookmarkStart w:id="0" w:name="_GoBack"/>
      <w:bookmarkEnd w:id="0"/>
    </w:p>
    <w:p w14:paraId="660203EE" w14:textId="77777777" w:rsidR="00B4040B" w:rsidRDefault="00612D00" w:rsidP="00DA3E6F">
      <w:r w:rsidRPr="00612D00">
        <w:rPr>
          <w:rFonts w:ascii="Arial" w:hAnsi="Arial" w:cs="Arial"/>
        </w:rPr>
        <w:t xml:space="preserve">This project details a new method of on-chip signal processing, working towards a time domain input artificial neural network. The report introduces the elements that make up the simple perceptron model of the neuron, describing how the Multiply Accumulate operation is has been made using basic analogue building blocks, and a finite state machine is used to provide a time domain pulse to feed the signal forward. The second half of the report details an attempt to create a more complex artificial neural network in silico. </w:t>
      </w:r>
      <w:proofErr w:type="spellStart"/>
      <w:r w:rsidRPr="00612D00">
        <w:rPr>
          <w:rFonts w:ascii="Arial" w:hAnsi="Arial" w:cs="Arial"/>
        </w:rPr>
        <w:t>Some time</w:t>
      </w:r>
      <w:proofErr w:type="spellEnd"/>
      <w:r w:rsidRPr="00612D00">
        <w:rPr>
          <w:rFonts w:ascii="Arial" w:hAnsi="Arial" w:cs="Arial"/>
        </w:rPr>
        <w:t xml:space="preserve"> domain circuits of interest are also presented, some of which have been tested and verified.</w:t>
      </w:r>
    </w:p>
    <w:p w14:paraId="765D9BBF" w14:textId="77777777" w:rsidR="00B4040B" w:rsidRDefault="00B4040B">
      <w:pPr>
        <w:spacing w:after="200" w:line="276" w:lineRule="auto"/>
      </w:pPr>
    </w:p>
    <w:sectPr w:rsidR="00B4040B" w:rsidSect="00D94F62">
      <w:headerReference w:type="even" r:id="rId14"/>
      <w:headerReference w:type="default" r:id="rId15"/>
      <w:footerReference w:type="even" r:id="rId16"/>
      <w:footerReference w:type="default" r:id="rId17"/>
      <w:headerReference w:type="first" r:id="rId18"/>
      <w:pgSz w:w="11907" w:h="16839" w:code="9"/>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2A1C3" w14:textId="77777777" w:rsidR="00612D00" w:rsidRDefault="00612D00">
      <w:pPr>
        <w:spacing w:after="0" w:line="240" w:lineRule="auto"/>
      </w:pPr>
      <w:r>
        <w:separator/>
      </w:r>
    </w:p>
  </w:endnote>
  <w:endnote w:type="continuationSeparator" w:id="0">
    <w:p w14:paraId="759AF4E8" w14:textId="77777777" w:rsidR="00612D00" w:rsidRDefault="00612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F31E8" w14:textId="77777777" w:rsidR="00B4040B" w:rsidRDefault="005C5E43">
    <w:pPr>
      <w:pStyle w:val="Footer"/>
    </w:pPr>
    <w:r>
      <w:rPr>
        <w:noProof/>
        <w:lang w:val="en-GB" w:eastAsia="en-GB"/>
      </w:rPr>
      <w:pict w14:anchorId="3BC4CE68">
        <v:rect id="_x0000_s2058" style="position:absolute;margin-left:0;margin-top:0;width:55.1pt;height:11in;z-index:-251637760;visibility:visible;mso-width-percent:90;mso-height-percent:1000;mso-left-percent:0;mso-position-horizontal-relative:page;mso-position-vertical:center;mso-position-vertical-relative:page;mso-width-percent:90;mso-height-percent:1000;mso-lef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675e47 [3215]" stroked="f" strokeweight="2pt">
          <v:path arrowok="t"/>
          <v:textbox>
            <w:txbxContent>
              <w:p w14:paraId="66FCB075" w14:textId="77777777" w:rsidR="00B4040B" w:rsidRDefault="00B4040B">
                <w:pPr>
                  <w:rPr>
                    <w:rFonts w:eastAsia="Times New Roman"/>
                  </w:rPr>
                </w:pPr>
              </w:p>
            </w:txbxContent>
          </v:textbox>
          <w10:wrap anchorx="page" anchory="page"/>
        </v:rect>
      </w:pict>
    </w:r>
    <w:r>
      <w:rPr>
        <w:noProof/>
        <w:lang w:val="en-GB" w:eastAsia="en-GB"/>
      </w:rPr>
      <w:pict w14:anchorId="082F373D">
        <v:rect id="_x0000_s2057" style="position:absolute;margin-left:0;margin-top:0;width:55.1pt;height:71.3pt;z-index:-251636736;visibility:visible;mso-width-percent:90;mso-height-percent:90;mso-left-percent:0;mso-top-percent:810;mso-position-horizontal-relative:page;mso-position-vertical-relative:page;mso-width-percent:90;mso-height-percent:90;mso-left-percent: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a9a57c [3204]" stroked="f" strokeweight="2pt">
          <v:path arrowok="t"/>
          <v:textbox>
            <w:txbxContent>
              <w:p w14:paraId="35C8C051" w14:textId="77777777" w:rsidR="00B4040B" w:rsidRDefault="00B4040B"/>
            </w:txbxContent>
          </v:textbox>
          <w10:wrap anchorx="page" anchory="page"/>
        </v:rect>
      </w:pict>
    </w:r>
    <w:r>
      <w:rPr>
        <w:noProof/>
        <w:lang w:val="en-GB" w:eastAsia="en-GB"/>
      </w:rPr>
      <w:pict w14:anchorId="1666CF44">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2056" type="#_x0000_t185" style="position:absolute;margin-left:0;margin-top:0;width:36pt;height:28.8pt;z-index:251680768;visibility:visible;mso-left-percent:25;mso-top-percent:835;mso-position-horizontal-relative:page;mso-position-vertical-relative:page;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14:paraId="591A8B3F" w14:textId="77777777"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2</w:t>
                </w:r>
                <w:r>
                  <w:rPr>
                    <w:color w:val="FFFFFF" w:themeColor="background1"/>
                    <w:sz w:val="24"/>
                    <w:szCs w:val="20"/>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12BBA" w14:textId="77777777" w:rsidR="00B4040B" w:rsidRDefault="005C5E43">
    <w:pPr>
      <w:pStyle w:val="Footer"/>
    </w:pPr>
    <w:r>
      <w:rPr>
        <w:noProof/>
        <w:lang w:val="en-GB" w:eastAsia="en-GB"/>
      </w:rPr>
      <w:pict w14:anchorId="012A2EB6">
        <v:rect id="_x0000_s2055" style="position:absolute;margin-left:0;margin-top:0;width:55.1pt;height:11in;z-index:-251646976;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675e47 [3215]" stroked="f" strokeweight="2pt">
          <v:path arrowok="t"/>
          <v:textbox>
            <w:txbxContent>
              <w:p w14:paraId="04073E01" w14:textId="77777777" w:rsidR="00B4040B" w:rsidRDefault="00B4040B">
                <w:pPr>
                  <w:rPr>
                    <w:rFonts w:eastAsia="Times New Roman"/>
                  </w:rPr>
                </w:pPr>
              </w:p>
            </w:txbxContent>
          </v:textbox>
          <w10:wrap anchorx="page" anchory="page"/>
        </v:rect>
      </w:pict>
    </w:r>
    <w:r>
      <w:rPr>
        <w:noProof/>
        <w:lang w:val="en-GB" w:eastAsia="en-GB"/>
      </w:rPr>
      <w:pict w14:anchorId="4A4EA8C6">
        <v:rect id="_x0000_s2054" style="position:absolute;margin-left:0;margin-top:0;width:55.1pt;height:71.3pt;z-index:-251645952;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a9a57c [3204]" stroked="f" strokeweight="2pt">
          <v:path arrowok="t"/>
          <v:textbox>
            <w:txbxContent>
              <w:p w14:paraId="1E01B012" w14:textId="77777777" w:rsidR="00B4040B" w:rsidRDefault="00B4040B"/>
            </w:txbxContent>
          </v:textbox>
          <w10:wrap anchorx="page" anchory="page"/>
        </v:rect>
      </w:pict>
    </w:r>
    <w:r>
      <w:rPr>
        <w:noProof/>
        <w:lang w:val="en-GB" w:eastAsia="en-GB"/>
      </w:rPr>
      <w:pict w14:anchorId="46AD97A9">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3" type="#_x0000_t185" style="position:absolute;margin-left:0;margin-top:0;width:36pt;height:28.8pt;z-index:251671552;visibility:visible;mso-left-percent:917;mso-top-percent:835;mso-position-horizontal-relative:page;mso-position-vertical-relative:page;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a9a57c [3204]" strokecolor="white [3212]" strokeweight="1pt">
          <v:path arrowok="t"/>
          <v:textbox inset="0,,0">
            <w:txbxContent>
              <w:p w14:paraId="57DB9FD0" w14:textId="77777777"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3</w:t>
                </w:r>
                <w:r>
                  <w:rPr>
                    <w:color w:val="FFFFFF" w:themeColor="background1"/>
                    <w:sz w:val="24"/>
                    <w:szCs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12E29" w14:textId="77777777" w:rsidR="00612D00" w:rsidRDefault="00612D00">
      <w:pPr>
        <w:spacing w:after="0" w:line="240" w:lineRule="auto"/>
      </w:pPr>
      <w:r>
        <w:separator/>
      </w:r>
    </w:p>
  </w:footnote>
  <w:footnote w:type="continuationSeparator" w:id="0">
    <w:p w14:paraId="6B758E91" w14:textId="77777777" w:rsidR="00612D00" w:rsidRDefault="00612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92EA9" w14:textId="77777777" w:rsidR="00B4040B" w:rsidRDefault="005C5E43">
    <w:pPr>
      <w:pStyle w:val="Header"/>
    </w:pPr>
    <w:r>
      <w:rPr>
        <w:noProof/>
        <w:color w:val="000000"/>
        <w:lang w:val="en-GB" w:eastAsia="en-GB"/>
      </w:rPr>
      <w:pict w14:anchorId="04E3CCE7">
        <v:rect id="_x0000_s2066" style="position:absolute;margin-left:0;margin-top:0;width:556.9pt;height:11in;z-index:-251639808;visibility:visible;mso-width-percent:910;mso-height-percent:1000;mso-left-percent:90;mso-position-horizontal-relative:page;mso-position-vertical:center;mso-position-vertical-relative:page;mso-width-percent:910;mso-height-percent:1000;mso-left-percent:9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TIpcgIwCAABsBQAADgAAAAAAAAAAAAAAAAAuAgAAZHJzL2Uyb0RvYy54bWxQSwEC&#10;LQAUAAYACAAAACEAAyxRxeEAAAAHAQAADwAAAAAAAAAAAAAAAADmBAAAZHJzL2Rvd25yZXYueG1s&#10;UEsFBgAAAAAEAAQA8wAAAPQFAAAAAA==&#10;" fillcolor="white [2897]" stroked="f" strokeweight="2pt">
          <v:fill color2="#b2b2b2 [2241]" rotate="t" focusposition="13107f,.5" focussize="" colors="0 white;.75 white;1 #dadada" focus="100%" type="gradientRadial"/>
          <v:path arrowok="t"/>
          <w10:wrap anchorx="page" anchory="page"/>
        </v:rect>
      </w:pict>
    </w:r>
    <w:r>
      <w:rPr>
        <w:noProof/>
        <w:lang w:val="en-GB" w:eastAsia="en-GB"/>
      </w:rPr>
      <w:pict w14:anchorId="32386F0B">
        <v:shapetype id="_x0000_t202" coordsize="21600,21600" o:spt="202" path="m,l,21600r21600,l21600,xe">
          <v:stroke joinstyle="miter"/>
          <v:path gradientshapeok="t" o:connecttype="rect"/>
        </v:shapetype>
        <v:shape id="TextBox 3" o:spid="_x0000_s2065" type="#_x0000_t202" style="position:absolute;margin-left:0;margin-top:0;width:32.25pt;height:356.4pt;z-index:251675648;visibility:visible;mso-width-percent:50;mso-height-percent:450;mso-left-percent:35;mso-position-horizontal-relative:page;mso-position-vertical:center;mso-position-vertical-relative:page;mso-width-percent:50;mso-height-percent:450;mso-left-percent:35;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30756170"/>
                  <w:placeholder>
                    <w:docPart w:val="BFFF4FE80C4B4CB78D6673AA090D5DC8"/>
                  </w:placeholder>
                  <w:dataBinding w:prefixMappings="xmlns:ns0='http://schemas.openxmlformats.org/officeDocument/2006/extended-properties' " w:xpath="/ns0:Properties[1]/ns0:Company[1]" w:storeItemID="{6668398D-A668-4E3E-A5EB-62B293D839F1}"/>
                  <w:text/>
                </w:sdtPr>
                <w:sdtEndPr/>
                <w:sdtContent>
                  <w:p w14:paraId="6BE8F76F" w14:textId="77777777" w:rsidR="00B4040B" w:rsidRDefault="00612D00">
                    <w:pPr>
                      <w:jc w:val="center"/>
                      <w:rPr>
                        <w:color w:val="FFFFFF" w:themeColor="background1"/>
                      </w:rPr>
                    </w:pPr>
                    <w:r>
                      <w:rPr>
                        <w:color w:val="FFFFFF" w:themeColor="background1"/>
                      </w:rPr>
                      <w:t>Design and Simulation of Low Power Time-Domain Current-Mode Analogue Neural Network architecture in 180nm CMOS</w:t>
                    </w:r>
                  </w:p>
                </w:sdtContent>
              </w:sdt>
            </w:txbxContent>
          </v:textbox>
          <w10:wrap anchorx="page" anchory="page"/>
        </v:shape>
      </w:pict>
    </w:r>
    <w:r>
      <w:rPr>
        <w:noProof/>
        <w:lang w:val="en-GB" w:eastAsia="en-GB"/>
      </w:rPr>
      <w:pict w14:anchorId="3A08CA85">
        <v:rect id="_x0000_s2064" style="position:absolute;margin-left:0;margin-top:0;width:55.1pt;height:71.3pt;z-index:-251641856;visibility:visible;mso-width-percent:90;mso-height-percent:90;mso-left-percent:0;mso-top-percent:810;mso-position-horizontal-relative:page;mso-position-vertical-relative:page;mso-width-percent:90;mso-height-percent:90;mso-left-percent: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a9a57c [3204]" stroked="f" strokeweight="2pt">
          <v:path arrowok="t"/>
          <v:textbox>
            <w:txbxContent>
              <w:p w14:paraId="597B5524" w14:textId="77777777" w:rsidR="00B4040B" w:rsidRDefault="00B4040B"/>
            </w:txbxContent>
          </v:textbox>
          <w10:wrap anchorx="page" anchory="page"/>
        </v:rect>
      </w:pict>
    </w:r>
    <w:r>
      <w:rPr>
        <w:noProof/>
        <w:lang w:val="en-GB" w:eastAsia="en-GB"/>
      </w:rPr>
      <w:pict w14:anchorId="7E4E1BC4">
        <v:rect id="Rectangle 4" o:spid="_x0000_s2063" style="position:absolute;margin-left:0;margin-top:0;width:55.1pt;height:11in;z-index:-251642880;visibility:visible;mso-width-percent:90;mso-height-percent:1000;mso-left-percent:0;mso-position-horizontal-relative:page;mso-position-vertical:center;mso-position-vertical-relative:page;mso-width-percent:90;mso-height-percent:1000;mso-lef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675e47 [3215]" stroked="f" strokeweight="2pt">
          <v:path arrowok="t"/>
          <v:textbox>
            <w:txbxContent>
              <w:p w14:paraId="612265F7" w14:textId="77777777" w:rsidR="00B4040B" w:rsidRDefault="00B4040B">
                <w:pPr>
                  <w:rPr>
                    <w:rFonts w:eastAsia="Times New Roman"/>
                  </w:rPr>
                </w:pPr>
              </w:p>
            </w:txbxContent>
          </v:textbox>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CC3F1" w14:textId="77777777" w:rsidR="00B4040B" w:rsidRDefault="005C5E43">
    <w:pPr>
      <w:pStyle w:val="Header"/>
    </w:pPr>
    <w:r>
      <w:rPr>
        <w:noProof/>
        <w:color w:val="000000"/>
        <w:lang w:val="en-GB" w:eastAsia="en-GB"/>
      </w:rPr>
      <w:pict w14:anchorId="158C2B09">
        <v:rect id="Rectangle 5" o:spid="_x0000_s2062" style="position:absolute;margin-left:0;margin-top:0;width:556.9pt;height:11in;z-index:-251649024;visibility:visible;mso-width-percent:910;mso-height-percent:1000;mso-position-horizontal:left;mso-position-horizontal-relative:page;mso-position-vertical:top;mso-position-vertical-relative:page;mso-width-percent:91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 colors="0 white;.75 white;1 #dadada" focus="100%" type="gradientRadial"/>
          <v:path arrowok="t"/>
          <w10:wrap anchorx="page" anchory="page"/>
        </v:rect>
      </w:pict>
    </w:r>
    <w:r>
      <w:rPr>
        <w:noProof/>
        <w:lang w:val="en-GB" w:eastAsia="en-GB"/>
      </w:rPr>
      <w:pict w14:anchorId="3D5BC36C">
        <v:shapetype id="_x0000_t202" coordsize="21600,21600" o:spt="202" path="m,l,21600r21600,l21600,xe">
          <v:stroke joinstyle="miter"/>
          <v:path gradientshapeok="t" o:connecttype="rect"/>
        </v:shapetype>
        <v:shape id="_x0000_s2061" type="#_x0000_t202" style="position:absolute;margin-left:0;margin-top:0;width:32.25pt;height:356.4pt;z-index:251666432;visibility:visible;mso-width-percent:50;mso-height-percent:450;mso-left-percent:910;mso-position-horizontal-relative:page;mso-position-vertical:center;mso-position-vertical-relative:page;mso-width-percent:50;mso-height-percent:450;mso-left-percent:91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14:paraId="664A0C97" w14:textId="77777777" w:rsidR="00B4040B" w:rsidRDefault="00612D00">
                    <w:pPr>
                      <w:jc w:val="center"/>
                      <w:rPr>
                        <w:color w:val="FFFFFF" w:themeColor="background1"/>
                      </w:rPr>
                    </w:pPr>
                    <w:r>
                      <w:rPr>
                        <w:color w:val="FFFFFF" w:themeColor="background1"/>
                      </w:rPr>
                      <w:t>Design and Simulation of Low Power Time-Domain Current-Mode Analogue Neural Network architecture in 180nm CMOS</w:t>
                    </w:r>
                  </w:p>
                </w:sdtContent>
              </w:sdt>
              <w:p w14:paraId="41D1DEC9" w14:textId="77777777" w:rsidR="00B4040B" w:rsidRDefault="00B4040B">
                <w:pPr>
                  <w:jc w:val="center"/>
                  <w:rPr>
                    <w:color w:val="FFFFFF" w:themeColor="background1"/>
                  </w:rPr>
                </w:pPr>
              </w:p>
            </w:txbxContent>
          </v:textbox>
          <w10:wrap anchorx="page" anchory="page"/>
        </v:shape>
      </w:pict>
    </w:r>
    <w:r>
      <w:rPr>
        <w:noProof/>
        <w:lang w:val="en-GB" w:eastAsia="en-GB"/>
      </w:rPr>
      <w:pict w14:anchorId="0464E732">
        <v:rect id="_x0000_s2060" style="position:absolute;margin-left:0;margin-top:0;width:55.1pt;height:71.3pt;z-index:-251651072;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a9a57c [3204]" stroked="f" strokeweight="2pt">
          <v:path arrowok="t"/>
          <v:textbox>
            <w:txbxContent>
              <w:p w14:paraId="1D9A34D3" w14:textId="77777777" w:rsidR="00B4040B" w:rsidRDefault="00B4040B"/>
            </w:txbxContent>
          </v:textbox>
          <w10:wrap anchorx="page" anchory="page"/>
        </v:rect>
      </w:pict>
    </w:r>
    <w:r>
      <w:rPr>
        <w:noProof/>
        <w:lang w:val="en-GB" w:eastAsia="en-GB"/>
      </w:rPr>
      <w:pict w14:anchorId="2E061E4A">
        <v:rect id="_x0000_s2059" style="position:absolute;margin-left:0;margin-top:0;width:55.1pt;height:11in;z-index:-251652096;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675e47 [3215]" stroked="f" strokeweight="2pt">
          <v:path arrowok="t"/>
          <v:textbox>
            <w:txbxContent>
              <w:p w14:paraId="75210FDE" w14:textId="77777777" w:rsidR="00B4040B" w:rsidRDefault="00B4040B">
                <w:pPr>
                  <w:rPr>
                    <w:rFonts w:eastAsia="Times New Roman"/>
                  </w:rPr>
                </w:pPr>
              </w:p>
            </w:txbxContent>
          </v:textbox>
          <w10:wrap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38394" w14:textId="77777777" w:rsidR="00B4040B" w:rsidRDefault="005C5E43">
    <w:pPr>
      <w:pStyle w:val="Header"/>
    </w:pPr>
    <w:r>
      <w:rPr>
        <w:noProof/>
        <w:color w:val="000000"/>
        <w:lang w:val="en-GB" w:eastAsia="en-GB"/>
      </w:rPr>
      <w:pict w14:anchorId="0CA00AA2">
        <v:rect id="_x0000_s2052" style="position:absolute;margin-left:0;margin-top:0;width:556.9pt;height:11in;z-index:-251630592;visibility:visible;mso-width-percent:910;mso-height-percent:1000;mso-position-horizontal:left;mso-position-horizontal-relative:page;mso-position-vertical:top;mso-position-vertical-relative:page;mso-width-percent:91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Hw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Lv0wfCMAgAAbAUAAA4AAAAAAAAAAAAAAAAALgIAAGRycy9lMm9Eb2MueG1sUEsBAi0AFAAG&#10;AAgAAAAhAL+9S7rcAAAABwEAAA8AAAAAAAAAAAAAAAAA5gQAAGRycy9kb3ducmV2LnhtbFBLBQYA&#10;AAAABAAEAPMAAADvBQAAAAA=&#10;" fillcolor="white [2897]" stroked="f" strokeweight="2pt">
          <v:fill color2="#b2b2b2 [2241]" rotate="t" focusposition="13107f,.5" focussize="" colors="0 white;.75 white;1 #dadada" focus="100%" type="gradientRadial"/>
          <v:path arrowok="t"/>
          <w10:wrap anchorx="page" anchory="page"/>
        </v:rect>
      </w:pict>
    </w:r>
    <w:r>
      <w:rPr>
        <w:noProof/>
        <w:lang w:val="en-GB" w:eastAsia="en-GB"/>
      </w:rPr>
      <w:pict w14:anchorId="72C4B354">
        <v:shapetype id="_x0000_t202" coordsize="21600,21600" o:spt="202" path="m,l,21600r21600,l21600,xe">
          <v:stroke joinstyle="miter"/>
          <v:path gradientshapeok="t" o:connecttype="rect"/>
        </v:shapetype>
        <v:shape id="_x0000_s2051" type="#_x0000_t202" style="position:absolute;margin-left:0;margin-top:0;width:32.25pt;height:356.4pt;z-index:251684864;visibility:visible;mso-width-percent:50;mso-height-percent:450;mso-left-percent:910;mso-position-horizontal-relative:page;mso-position-vertical:center;mso-position-vertical-relative:page;mso-width-percent:50;mso-height-percent:450;mso-left-percent:91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14:paraId="45209847" w14:textId="77777777" w:rsidR="00B4040B" w:rsidRDefault="00612D00">
                    <w:pPr>
                      <w:jc w:val="center"/>
                      <w:rPr>
                        <w:color w:val="FFFFFF" w:themeColor="background1"/>
                      </w:rPr>
                    </w:pPr>
                    <w:r>
                      <w:rPr>
                        <w:color w:val="FFFFFF" w:themeColor="background1"/>
                      </w:rPr>
                      <w:t>Design and Simulation of Low Power Time-Domain Current-Mode Analogue Neural Network architecture in 180nm CMOS</w:t>
                    </w:r>
                  </w:p>
                </w:sdtContent>
              </w:sdt>
              <w:p w14:paraId="0E7EB689" w14:textId="77777777" w:rsidR="00B4040B" w:rsidRDefault="00B4040B">
                <w:pPr>
                  <w:jc w:val="center"/>
                  <w:rPr>
                    <w:color w:val="FFFFFF" w:themeColor="background1"/>
                  </w:rPr>
                </w:pPr>
              </w:p>
            </w:txbxContent>
          </v:textbox>
          <w10:wrap anchorx="page" anchory="page"/>
        </v:shape>
      </w:pict>
    </w:r>
    <w:r>
      <w:rPr>
        <w:noProof/>
        <w:lang w:val="en-GB" w:eastAsia="en-GB"/>
      </w:rPr>
      <w:pict w14:anchorId="7F208C7B">
        <v:rect id="_x0000_s2050" style="position:absolute;margin-left:0;margin-top:0;width:55.1pt;height:71.3pt;z-index:-251632640;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18EAIAAIMEAAAOAAAAZHJzL2Uyb0RvYy54bWysVMFu2zAMvQ/YPwi6L3YypF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GjzrXwQAgAA&#10;gwQAAA4AAAAAAAAAAAAAAAAALgIAAGRycy9lMm9Eb2MueG1sUEsBAi0AFAAGAAgAAAAhAIcDifna&#10;AAAABQEAAA8AAAAAAAAAAAAAAAAAagQAAGRycy9kb3ducmV2LnhtbFBLBQYAAAAABAAEAPMAAABx&#10;BQAAAAA=&#10;" fillcolor="#a9a57c [3204]" stroked="f" strokeweight="2pt">
          <v:path arrowok="t"/>
          <v:textbox>
            <w:txbxContent>
              <w:p w14:paraId="1C94B9C2" w14:textId="77777777" w:rsidR="00B4040B" w:rsidRDefault="00B4040B"/>
            </w:txbxContent>
          </v:textbox>
          <w10:wrap anchorx="page" anchory="page"/>
        </v:rect>
      </w:pict>
    </w:r>
    <w:r>
      <w:rPr>
        <w:noProof/>
        <w:lang w:val="en-GB" w:eastAsia="en-GB"/>
      </w:rPr>
      <w:pict w14:anchorId="1EBA4B56">
        <v:rect id="_x0000_s2049" style="position:absolute;margin-left:0;margin-top:0;width:55.1pt;height:11in;z-index:-251633664;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oTldDGQIAAIEEAAAOAAAAAAAAAAAAAAAAAC4CAABkcnMvZTJvRG9jLnhtbFBLAQItABQA&#10;BgAIAAAAIQBPyaAg3gAAAAYBAAAPAAAAAAAAAAAAAAAAAHMEAABkcnMvZG93bnJldi54bWxQSwUG&#10;AAAAAAQABADzAAAAfgUAAAAA&#10;" fillcolor="#675e47 [3215]" stroked="f" strokeweight="2pt">
          <v:path arrowok="t"/>
          <v:textbox>
            <w:txbxContent>
              <w:p w14:paraId="75A4DE61" w14:textId="77777777" w:rsidR="00B4040B" w:rsidRDefault="00B4040B">
                <w:pPr>
                  <w:rPr>
                    <w:rFonts w:eastAsia="Times New Roman"/>
                  </w:rPr>
                </w:pPr>
              </w:p>
            </w:txbxContent>
          </v:textbox>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GrammaticalErrors/>
  <w:proofState w:spelling="clean" w:grammar="clean"/>
  <w:attachedTemplate r:id="rId1"/>
  <w:defaultTabStop w:val="720"/>
  <w:hyphenationZone w:val="425"/>
  <w:evenAndOddHeaders/>
  <w:drawingGridHorizontalSpacing w:val="105"/>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12D00"/>
    <w:rsid w:val="00031EB2"/>
    <w:rsid w:val="000A76EA"/>
    <w:rsid w:val="001C522F"/>
    <w:rsid w:val="001C72C5"/>
    <w:rsid w:val="003B1ACD"/>
    <w:rsid w:val="005C5E43"/>
    <w:rsid w:val="00612D00"/>
    <w:rsid w:val="006F7A2D"/>
    <w:rsid w:val="008B0616"/>
    <w:rsid w:val="0099503F"/>
    <w:rsid w:val="009A2D5F"/>
    <w:rsid w:val="00B4040B"/>
    <w:rsid w:val="00D94F62"/>
    <w:rsid w:val="00DA3E6F"/>
    <w:rsid w:val="00DB1ED4"/>
    <w:rsid w:val="00DE121D"/>
    <w:rsid w:val="00E911A1"/>
    <w:rsid w:val="00EE62C1"/>
    <w:rsid w:val="00FC34DE"/>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393548AA"/>
  <w15:docId w15:val="{0FA4D89A-6C98-415F-A281-D1BD5E50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2C5"/>
    <w:pPr>
      <w:spacing w:after="160" w:line="264" w:lineRule="auto"/>
    </w:pPr>
    <w:rPr>
      <w:sz w:val="21"/>
    </w:rPr>
  </w:style>
  <w:style w:type="paragraph" w:styleId="Heading1">
    <w:name w:val="heading 1"/>
    <w:basedOn w:val="Normal"/>
    <w:next w:val="Normal"/>
    <w:link w:val="Heading1Char"/>
    <w:uiPriority w:val="9"/>
    <w:qFormat/>
    <w:rsid w:val="001C72C5"/>
    <w:pPr>
      <w:keepNext/>
      <w:keepLines/>
      <w:spacing w:before="360" w:after="0" w:line="240" w:lineRule="auto"/>
      <w:outlineLvl w:val="0"/>
    </w:pPr>
    <w:rPr>
      <w:rFonts w:asciiTheme="majorHAnsi" w:eastAsiaTheme="majorEastAsia" w:hAnsiTheme="majorHAnsi" w:cstheme="majorBidi"/>
      <w:bCs/>
      <w:color w:val="A9A57C" w:themeColor="accent1"/>
      <w:sz w:val="32"/>
      <w:szCs w:val="28"/>
    </w:rPr>
  </w:style>
  <w:style w:type="paragraph" w:styleId="Heading2">
    <w:name w:val="heading 2"/>
    <w:basedOn w:val="Normal"/>
    <w:next w:val="Normal"/>
    <w:link w:val="Heading2Char"/>
    <w:uiPriority w:val="9"/>
    <w:semiHidden/>
    <w:unhideWhenUsed/>
    <w:qFormat/>
    <w:rsid w:val="001C72C5"/>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rsid w:val="001C72C5"/>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rsid w:val="001C72C5"/>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rsid w:val="001C72C5"/>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rsid w:val="001C72C5"/>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rsid w:val="001C72C5"/>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rsid w:val="001C72C5"/>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rsid w:val="001C72C5"/>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2C5"/>
    <w:rPr>
      <w:rFonts w:asciiTheme="majorHAnsi" w:eastAsiaTheme="majorEastAsia" w:hAnsiTheme="majorHAnsi" w:cstheme="majorBidi"/>
      <w:bCs/>
      <w:color w:val="000000"/>
      <w:sz w:val="32"/>
      <w:szCs w:val="28"/>
    </w:rPr>
  </w:style>
  <w:style w:type="character" w:customStyle="1" w:styleId="Heading2Char">
    <w:name w:val="Heading 2 Char"/>
    <w:basedOn w:val="DefaultParagraphFont"/>
    <w:link w:val="Heading2"/>
    <w:uiPriority w:val="9"/>
    <w:semiHidden/>
    <w:rsid w:val="001C72C5"/>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sid w:val="001C72C5"/>
    <w:rPr>
      <w:rFonts w:eastAsiaTheme="majorEastAsia" w:cstheme="majorBidi"/>
      <w:b/>
      <w:bCs/>
      <w:color w:val="000000"/>
      <w:sz w:val="24"/>
    </w:rPr>
  </w:style>
  <w:style w:type="character" w:customStyle="1" w:styleId="Heading4Char">
    <w:name w:val="Heading 4 Char"/>
    <w:basedOn w:val="DefaultParagraphFont"/>
    <w:link w:val="Heading4"/>
    <w:uiPriority w:val="9"/>
    <w:semiHidden/>
    <w:rsid w:val="001C72C5"/>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1C72C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C72C5"/>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1C72C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1C72C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C72C5"/>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sid w:val="001C72C5"/>
    <w:rPr>
      <w:b/>
      <w:bCs/>
    </w:rPr>
  </w:style>
  <w:style w:type="character" w:styleId="Emphasis">
    <w:name w:val="Emphasis"/>
    <w:basedOn w:val="DefaultParagraphFont"/>
    <w:uiPriority w:val="20"/>
    <w:qFormat/>
    <w:rsid w:val="001C72C5"/>
    <w:rPr>
      <w:i/>
      <w:iCs/>
      <w:color w:val="000000"/>
    </w:rPr>
  </w:style>
  <w:style w:type="character" w:customStyle="1" w:styleId="IntenseReferenceChar">
    <w:name w:val="Intense Reference Char"/>
    <w:basedOn w:val="DefaultParagraphFont"/>
    <w:uiPriority w:val="32"/>
    <w:rsid w:val="001C72C5"/>
    <w:rPr>
      <w:rFonts w:cs="Times New Roman"/>
      <w:b/>
      <w:color w:val="000000"/>
      <w:szCs w:val="20"/>
      <w:u w:val="single"/>
    </w:rPr>
  </w:style>
  <w:style w:type="character" w:customStyle="1" w:styleId="SubtleReferenceChar">
    <w:name w:val="Subtle Reference Char"/>
    <w:basedOn w:val="DefaultParagraphFont"/>
    <w:uiPriority w:val="31"/>
    <w:rsid w:val="001C72C5"/>
    <w:rPr>
      <w:rFonts w:cs="Times New Roman"/>
      <w:color w:val="000000"/>
      <w:szCs w:val="20"/>
      <w:u w:val="single"/>
    </w:rPr>
  </w:style>
  <w:style w:type="character" w:customStyle="1" w:styleId="BookTitleChar">
    <w:name w:val="Book Title Char"/>
    <w:basedOn w:val="DefaultParagraphFont"/>
    <w:uiPriority w:val="33"/>
    <w:rsid w:val="001C72C5"/>
    <w:rPr>
      <w:rFonts w:asciiTheme="majorHAnsi" w:hAnsiTheme="majorHAnsi" w:cs="Times New Roman"/>
      <w:b/>
      <w:i/>
      <w:color w:val="000000"/>
      <w:szCs w:val="20"/>
    </w:rPr>
  </w:style>
  <w:style w:type="character" w:customStyle="1" w:styleId="IntenseEmphasisChar">
    <w:name w:val="Intense Emphasis Char"/>
    <w:basedOn w:val="DefaultParagraphFont"/>
    <w:uiPriority w:val="21"/>
    <w:rsid w:val="001C72C5"/>
    <w:rPr>
      <w:rFonts w:cs="Times New Roman"/>
      <w:b/>
      <w:i/>
      <w:color w:val="000000"/>
      <w:szCs w:val="20"/>
    </w:rPr>
  </w:style>
  <w:style w:type="character" w:customStyle="1" w:styleId="SubtleEmphasisChar">
    <w:name w:val="Subtle Emphasis Char"/>
    <w:basedOn w:val="DefaultParagraphFont"/>
    <w:uiPriority w:val="19"/>
    <w:rsid w:val="001C72C5"/>
    <w:rPr>
      <w:rFonts w:cs="Times New Roman"/>
      <w:i/>
      <w:color w:val="000000"/>
      <w:szCs w:val="20"/>
    </w:rPr>
  </w:style>
  <w:style w:type="paragraph" w:styleId="Quote">
    <w:name w:val="Quote"/>
    <w:basedOn w:val="Normal"/>
    <w:next w:val="Normal"/>
    <w:link w:val="QuoteChar"/>
    <w:uiPriority w:val="29"/>
    <w:qFormat/>
    <w:rsid w:val="001C72C5"/>
    <w:pPr>
      <w:spacing w:before="160" w:line="300" w:lineRule="auto"/>
      <w:ind w:left="144" w:right="144"/>
      <w:jc w:val="center"/>
    </w:pPr>
    <w:rPr>
      <w:rFonts w:asciiTheme="majorHAnsi" w:eastAsiaTheme="minorEastAsia" w:hAnsiTheme="majorHAnsi"/>
      <w:i/>
      <w:iCs/>
      <w:color w:val="A9A57C" w:themeColor="accent1"/>
      <w:sz w:val="24"/>
      <w:lang w:bidi="hi-IN"/>
    </w:rPr>
  </w:style>
  <w:style w:type="character" w:customStyle="1" w:styleId="QuoteChar">
    <w:name w:val="Quote Char"/>
    <w:basedOn w:val="DefaultParagraphFont"/>
    <w:link w:val="Quote"/>
    <w:uiPriority w:val="29"/>
    <w:rsid w:val="001C72C5"/>
    <w:rPr>
      <w:rFonts w:asciiTheme="majorHAnsi" w:eastAsiaTheme="minorEastAsia" w:hAnsiTheme="majorHAnsi"/>
      <w:i/>
      <w:iCs/>
      <w:color w:val="000000"/>
      <w:sz w:val="24"/>
      <w:lang w:bidi="hi-IN"/>
    </w:rPr>
  </w:style>
  <w:style w:type="paragraph" w:styleId="IntenseQuote">
    <w:name w:val="Intense Quote"/>
    <w:basedOn w:val="Normal"/>
    <w:next w:val="Normal"/>
    <w:link w:val="IntenseQuoteChar"/>
    <w:uiPriority w:val="30"/>
    <w:qFormat/>
    <w:rsid w:val="001C72C5"/>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rPr>
  </w:style>
  <w:style w:type="table" w:styleId="TableGrid">
    <w:name w:val="Table Grid"/>
    <w:basedOn w:val="TableNormal"/>
    <w:uiPriority w:val="1"/>
    <w:rsid w:val="001C72C5"/>
    <w:pPr>
      <w:spacing w:after="0" w:line="240" w:lineRule="auto"/>
    </w:pPr>
    <w:tblPr>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Pr>
  </w:style>
  <w:style w:type="paragraph" w:styleId="Header">
    <w:name w:val="header"/>
    <w:basedOn w:val="Normal"/>
    <w:link w:val="HeaderChar"/>
    <w:uiPriority w:val="99"/>
    <w:unhideWhenUsed/>
    <w:rsid w:val="001C72C5"/>
    <w:pPr>
      <w:tabs>
        <w:tab w:val="center" w:pos="4320"/>
        <w:tab w:val="right" w:pos="8640"/>
      </w:tabs>
    </w:pPr>
  </w:style>
  <w:style w:type="character" w:customStyle="1" w:styleId="HeaderChar">
    <w:name w:val="Header Char"/>
    <w:basedOn w:val="DefaultParagraphFont"/>
    <w:link w:val="Header"/>
    <w:uiPriority w:val="99"/>
    <w:rsid w:val="001C72C5"/>
    <w:rPr>
      <w:rFonts w:cs="Times New Roman"/>
      <w:color w:val="000000"/>
      <w:szCs w:val="20"/>
      <w:lang w:eastAsia="ja-JP" w:bidi="he-IL"/>
    </w:rPr>
  </w:style>
  <w:style w:type="paragraph" w:styleId="Footer">
    <w:name w:val="footer"/>
    <w:basedOn w:val="Normal"/>
    <w:link w:val="FooterChar"/>
    <w:uiPriority w:val="99"/>
    <w:unhideWhenUsed/>
    <w:rsid w:val="001C72C5"/>
    <w:pPr>
      <w:tabs>
        <w:tab w:val="center" w:pos="4320"/>
        <w:tab w:val="right" w:pos="8640"/>
      </w:tabs>
    </w:pPr>
  </w:style>
  <w:style w:type="character" w:customStyle="1" w:styleId="FooterChar">
    <w:name w:val="Footer Char"/>
    <w:basedOn w:val="DefaultParagraphFont"/>
    <w:link w:val="Footer"/>
    <w:uiPriority w:val="99"/>
    <w:rsid w:val="001C72C5"/>
    <w:rPr>
      <w:rFonts w:cs="Times New Roman"/>
      <w:color w:val="000000"/>
      <w:szCs w:val="20"/>
    </w:rPr>
  </w:style>
  <w:style w:type="paragraph" w:styleId="BalloonText">
    <w:name w:val="Balloon Text"/>
    <w:basedOn w:val="Normal"/>
    <w:link w:val="BalloonTextChar"/>
    <w:uiPriority w:val="99"/>
    <w:semiHidden/>
    <w:unhideWhenUsed/>
    <w:rsid w:val="001C72C5"/>
    <w:rPr>
      <w:rFonts w:ascii="Tahoma" w:hAnsi="Tahoma" w:cs="Tahoma"/>
      <w:sz w:val="16"/>
      <w:szCs w:val="16"/>
    </w:rPr>
  </w:style>
  <w:style w:type="character" w:customStyle="1" w:styleId="BalloonTextChar">
    <w:name w:val="Balloon Text Char"/>
    <w:basedOn w:val="DefaultParagraphFont"/>
    <w:link w:val="BalloonText"/>
    <w:uiPriority w:val="99"/>
    <w:semiHidden/>
    <w:rsid w:val="001C72C5"/>
    <w:rPr>
      <w:rFonts w:ascii="Tahoma" w:hAnsi="Tahoma" w:cs="Tahoma"/>
      <w:color w:val="000000"/>
      <w:sz w:val="16"/>
      <w:szCs w:val="16"/>
    </w:rPr>
  </w:style>
  <w:style w:type="paragraph" w:styleId="Caption">
    <w:name w:val="caption"/>
    <w:basedOn w:val="Normal"/>
    <w:next w:val="Normal"/>
    <w:uiPriority w:val="35"/>
    <w:unhideWhenUsed/>
    <w:qFormat/>
    <w:rsid w:val="001C72C5"/>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rsid w:val="001C72C5"/>
    <w:pPr>
      <w:spacing w:after="0" w:line="240" w:lineRule="auto"/>
    </w:pPr>
  </w:style>
  <w:style w:type="paragraph" w:styleId="BlockText">
    <w:name w:val="Block Text"/>
    <w:aliases w:val="Block Quote"/>
    <w:uiPriority w:val="40"/>
    <w:rsid w:val="001C72C5"/>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rsid w:val="001C72C5"/>
    <w:pPr>
      <w:numPr>
        <w:numId w:val="16"/>
      </w:numPr>
      <w:spacing w:after="0"/>
      <w:contextualSpacing/>
    </w:pPr>
  </w:style>
  <w:style w:type="paragraph" w:styleId="ListBullet2">
    <w:name w:val="List Bullet 2"/>
    <w:basedOn w:val="Normal"/>
    <w:uiPriority w:val="6"/>
    <w:unhideWhenUsed/>
    <w:rsid w:val="001C72C5"/>
    <w:pPr>
      <w:numPr>
        <w:numId w:val="17"/>
      </w:numPr>
      <w:spacing w:after="0"/>
    </w:pPr>
  </w:style>
  <w:style w:type="paragraph" w:styleId="ListBullet3">
    <w:name w:val="List Bullet 3"/>
    <w:basedOn w:val="Normal"/>
    <w:uiPriority w:val="6"/>
    <w:unhideWhenUsed/>
    <w:rsid w:val="001C72C5"/>
    <w:pPr>
      <w:numPr>
        <w:numId w:val="18"/>
      </w:numPr>
      <w:spacing w:after="0"/>
    </w:pPr>
  </w:style>
  <w:style w:type="paragraph" w:styleId="ListBullet4">
    <w:name w:val="List Bullet 4"/>
    <w:basedOn w:val="Normal"/>
    <w:uiPriority w:val="6"/>
    <w:unhideWhenUsed/>
    <w:rsid w:val="001C72C5"/>
    <w:pPr>
      <w:numPr>
        <w:numId w:val="19"/>
      </w:numPr>
      <w:spacing w:after="0"/>
    </w:pPr>
  </w:style>
  <w:style w:type="paragraph" w:styleId="ListBullet5">
    <w:name w:val="List Bullet 5"/>
    <w:basedOn w:val="Normal"/>
    <w:uiPriority w:val="6"/>
    <w:unhideWhenUsed/>
    <w:rsid w:val="001C72C5"/>
    <w:pPr>
      <w:numPr>
        <w:numId w:val="20"/>
      </w:numPr>
      <w:spacing w:after="0"/>
    </w:pPr>
  </w:style>
  <w:style w:type="paragraph" w:styleId="TOC1">
    <w:name w:val="toc 1"/>
    <w:basedOn w:val="Normal"/>
    <w:next w:val="Normal"/>
    <w:autoRedefine/>
    <w:uiPriority w:val="99"/>
    <w:semiHidden/>
    <w:unhideWhenUsed/>
    <w:rsid w:val="001C72C5"/>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rsid w:val="001C72C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1C72C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1C72C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1C72C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1C72C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1C72C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1C72C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1C72C5"/>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1C72C5"/>
    <w:rPr>
      <w:color w:val="000000"/>
      <w:u w:val="single"/>
    </w:rPr>
  </w:style>
  <w:style w:type="character" w:styleId="BookTitle">
    <w:name w:val="Book Title"/>
    <w:basedOn w:val="DefaultParagraphFont"/>
    <w:uiPriority w:val="33"/>
    <w:qFormat/>
    <w:rsid w:val="001C72C5"/>
    <w:rPr>
      <w:b/>
      <w:bCs/>
      <w:caps w:val="0"/>
      <w:smallCaps/>
      <w:spacing w:val="10"/>
    </w:rPr>
  </w:style>
  <w:style w:type="character" w:styleId="IntenseEmphasis">
    <w:name w:val="Intense Emphasis"/>
    <w:basedOn w:val="DefaultParagraphFont"/>
    <w:uiPriority w:val="21"/>
    <w:qFormat/>
    <w:rsid w:val="001C72C5"/>
    <w:rPr>
      <w:b/>
      <w:bCs/>
      <w:i/>
      <w:iCs/>
      <w:color w:val="000000"/>
    </w:rPr>
  </w:style>
  <w:style w:type="character" w:styleId="IntenseReference">
    <w:name w:val="Intense Reference"/>
    <w:basedOn w:val="DefaultParagraphFont"/>
    <w:uiPriority w:val="32"/>
    <w:qFormat/>
    <w:rsid w:val="001C72C5"/>
    <w:rPr>
      <w:b/>
      <w:bCs/>
      <w:smallCaps/>
      <w:color w:val="000000"/>
      <w:spacing w:val="5"/>
      <w:u w:val="single"/>
    </w:rPr>
  </w:style>
  <w:style w:type="character" w:styleId="SubtleEmphasis">
    <w:name w:val="Subtle Emphasis"/>
    <w:basedOn w:val="DefaultParagraphFont"/>
    <w:uiPriority w:val="19"/>
    <w:qFormat/>
    <w:rsid w:val="001C72C5"/>
    <w:rPr>
      <w:b w:val="0"/>
      <w:i/>
      <w:iCs/>
      <w:color w:val="000000"/>
    </w:rPr>
  </w:style>
  <w:style w:type="character" w:styleId="SubtleReference">
    <w:name w:val="Subtle Reference"/>
    <w:basedOn w:val="DefaultParagraphFont"/>
    <w:uiPriority w:val="31"/>
    <w:qFormat/>
    <w:rsid w:val="001C72C5"/>
    <w:rPr>
      <w:smallCaps/>
      <w:color w:val="000000"/>
      <w:u w:val="single"/>
    </w:rPr>
  </w:style>
  <w:style w:type="paragraph" w:styleId="Closing">
    <w:name w:val="Closing"/>
    <w:basedOn w:val="Normal"/>
    <w:link w:val="ClosingChar"/>
    <w:uiPriority w:val="5"/>
    <w:unhideWhenUsed/>
    <w:rsid w:val="001C72C5"/>
    <w:pPr>
      <w:spacing w:before="480" w:after="960"/>
      <w:contextualSpacing/>
    </w:pPr>
    <w:rPr>
      <w:b/>
      <w:color w:val="675E47" w:themeColor="text2"/>
    </w:rPr>
  </w:style>
  <w:style w:type="character" w:customStyle="1" w:styleId="ClosingChar">
    <w:name w:val="Closing Char"/>
    <w:basedOn w:val="DefaultParagraphFont"/>
    <w:link w:val="Closing"/>
    <w:uiPriority w:val="5"/>
    <w:rsid w:val="001C72C5"/>
    <w:rPr>
      <w:b/>
      <w:color w:val="000000"/>
      <w:sz w:val="21"/>
    </w:rPr>
  </w:style>
  <w:style w:type="paragraph" w:customStyle="1" w:styleId="RecipientAddress">
    <w:name w:val="Recipient Address"/>
    <w:basedOn w:val="NoSpacing"/>
    <w:uiPriority w:val="3"/>
    <w:qFormat/>
    <w:rsid w:val="001C72C5"/>
    <w:pPr>
      <w:spacing w:after="360"/>
      <w:contextualSpacing/>
    </w:pPr>
    <w:rPr>
      <w:color w:val="675E47" w:themeColor="text2"/>
      <w:sz w:val="21"/>
    </w:rPr>
  </w:style>
  <w:style w:type="paragraph" w:styleId="Salutation">
    <w:name w:val="Salutation"/>
    <w:basedOn w:val="NoSpacing"/>
    <w:next w:val="Normal"/>
    <w:link w:val="SalutationChar"/>
    <w:uiPriority w:val="4"/>
    <w:unhideWhenUsed/>
    <w:rsid w:val="001C72C5"/>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sid w:val="001C72C5"/>
    <w:rPr>
      <w:b/>
      <w:color w:val="000000"/>
      <w:sz w:val="21"/>
    </w:rPr>
  </w:style>
  <w:style w:type="paragraph" w:customStyle="1" w:styleId="SenderAddress">
    <w:name w:val="Sender Address"/>
    <w:basedOn w:val="NoSpacing"/>
    <w:uiPriority w:val="2"/>
    <w:qFormat/>
    <w:rsid w:val="001C72C5"/>
    <w:pPr>
      <w:spacing w:after="360"/>
      <w:contextualSpacing/>
    </w:pPr>
  </w:style>
  <w:style w:type="paragraph" w:styleId="Subtitle">
    <w:name w:val="Subtitle"/>
    <w:basedOn w:val="Normal"/>
    <w:next w:val="Normal"/>
    <w:link w:val="SubtitleChar"/>
    <w:uiPriority w:val="11"/>
    <w:qFormat/>
    <w:rsid w:val="001C72C5"/>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sid w:val="001C72C5"/>
    <w:rPr>
      <w:rFonts w:eastAsiaTheme="majorEastAsia" w:cstheme="majorBidi"/>
      <w:iCs/>
      <w:color w:val="000000"/>
      <w:sz w:val="32"/>
      <w:szCs w:val="24"/>
      <w:lang w:bidi="hi-IN"/>
    </w:rPr>
  </w:style>
  <w:style w:type="paragraph" w:styleId="Title">
    <w:name w:val="Title"/>
    <w:basedOn w:val="Normal"/>
    <w:next w:val="Normal"/>
    <w:link w:val="TitleChar"/>
    <w:uiPriority w:val="10"/>
    <w:qFormat/>
    <w:rsid w:val="001C72C5"/>
    <w:pPr>
      <w:spacing w:after="0" w:line="240" w:lineRule="auto"/>
      <w:contextualSpacing/>
    </w:pPr>
    <w:rPr>
      <w:rFonts w:asciiTheme="majorHAnsi" w:eastAsiaTheme="majorEastAsia" w:hAnsiTheme="majorHAnsi" w:cstheme="majorBidi"/>
      <w:color w:val="675E47" w:themeColor="text2"/>
      <w:kern w:val="28"/>
      <w:sz w:val="80"/>
      <w:szCs w:val="52"/>
    </w:rPr>
  </w:style>
  <w:style w:type="character" w:customStyle="1" w:styleId="TitleChar">
    <w:name w:val="Title Char"/>
    <w:basedOn w:val="DefaultParagraphFont"/>
    <w:link w:val="Title"/>
    <w:uiPriority w:val="10"/>
    <w:rsid w:val="001C72C5"/>
    <w:rPr>
      <w:rFonts w:asciiTheme="majorHAnsi" w:eastAsiaTheme="majorEastAsia" w:hAnsiTheme="majorHAnsi" w:cstheme="majorBidi"/>
      <w:color w:val="000000"/>
      <w:kern w:val="28"/>
      <w:sz w:val="80"/>
      <w:szCs w:val="52"/>
    </w:rPr>
  </w:style>
  <w:style w:type="paragraph" w:styleId="Date">
    <w:name w:val="Date"/>
    <w:basedOn w:val="Normal"/>
    <w:next w:val="Normal"/>
    <w:link w:val="DateChar"/>
    <w:uiPriority w:val="99"/>
    <w:semiHidden/>
    <w:unhideWhenUsed/>
    <w:rsid w:val="001C72C5"/>
  </w:style>
  <w:style w:type="character" w:customStyle="1" w:styleId="DateChar">
    <w:name w:val="Date Char"/>
    <w:basedOn w:val="DefaultParagraphFont"/>
    <w:link w:val="Date"/>
    <w:uiPriority w:val="99"/>
    <w:semiHidden/>
    <w:rsid w:val="001C72C5"/>
    <w:rPr>
      <w:rFonts w:cs="Times New Roman"/>
      <w:color w:val="000000"/>
      <w:szCs w:val="20"/>
      <w:lang w:eastAsia="ja-JP" w:bidi="he-IL"/>
    </w:rPr>
  </w:style>
  <w:style w:type="character" w:styleId="PlaceholderText">
    <w:name w:val="Placeholder Text"/>
    <w:basedOn w:val="DefaultParagraphFont"/>
    <w:uiPriority w:val="99"/>
    <w:unhideWhenUsed/>
    <w:rsid w:val="001C72C5"/>
    <w:rPr>
      <w:color w:val="808080"/>
    </w:rPr>
  </w:style>
  <w:style w:type="paragraph" w:styleId="Signature">
    <w:name w:val="Signature"/>
    <w:basedOn w:val="Normal"/>
    <w:link w:val="SignatureChar"/>
    <w:uiPriority w:val="99"/>
    <w:unhideWhenUsed/>
    <w:rsid w:val="001C72C5"/>
    <w:pPr>
      <w:contextualSpacing/>
    </w:pPr>
  </w:style>
  <w:style w:type="character" w:customStyle="1" w:styleId="SignatureChar">
    <w:name w:val="Signature Char"/>
    <w:basedOn w:val="DefaultParagraphFont"/>
    <w:link w:val="Signature"/>
    <w:uiPriority w:val="99"/>
    <w:rsid w:val="001C72C5"/>
    <w:rPr>
      <w:rFonts w:cs="Times New Roman"/>
      <w:color w:val="000000"/>
      <w:szCs w:val="20"/>
      <w:lang w:eastAsia="ja-JP" w:bidi="he-IL"/>
    </w:rPr>
  </w:style>
  <w:style w:type="table" w:customStyle="1" w:styleId="Style6">
    <w:name w:val="Style 6"/>
    <w:basedOn w:val="TableNormal"/>
    <w:uiPriority w:val="26"/>
    <w:rsid w:val="001C72C5"/>
    <w:pPr>
      <w:spacing w:after="0" w:line="240" w:lineRule="auto"/>
    </w:pPr>
    <w:rPr>
      <w:rFonts w:eastAsia="Times New Roman" w:cs="Times New Roman"/>
      <w:color w:val="2F2B20" w:themeColor="text1"/>
    </w:rPr>
    <w:tblPr>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rsid w:val="001C72C5"/>
    <w:pPr>
      <w:spacing w:before="720"/>
      <w:contextualSpacing/>
    </w:pPr>
  </w:style>
  <w:style w:type="character" w:customStyle="1" w:styleId="NoSpacingChar">
    <w:name w:val="No Spacing Char"/>
    <w:basedOn w:val="DefaultParagraphFont"/>
    <w:link w:val="NoSpacing"/>
    <w:uiPriority w:val="1"/>
    <w:rsid w:val="001C72C5"/>
  </w:style>
  <w:style w:type="paragraph" w:styleId="ListParagraph">
    <w:name w:val="List Paragraph"/>
    <w:basedOn w:val="Normal"/>
    <w:uiPriority w:val="34"/>
    <w:qFormat/>
    <w:rsid w:val="001C72C5"/>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sid w:val="001C72C5"/>
    <w:rPr>
      <w:rFonts w:eastAsiaTheme="minorEastAsia"/>
      <w:b/>
      <w:bCs/>
      <w:i/>
      <w:iCs/>
      <w:color w:val="000000"/>
      <w:sz w:val="21"/>
      <w:shd w:val="clear" w:color="auto" w:fill="A9A57C" w:themeFill="accent1"/>
      <w:lang w:bidi="hi-IN"/>
    </w:rPr>
  </w:style>
  <w:style w:type="paragraph" w:styleId="TOCHeading">
    <w:name w:val="TOC Heading"/>
    <w:basedOn w:val="Heading1"/>
    <w:next w:val="Normal"/>
    <w:uiPriority w:val="39"/>
    <w:semiHidden/>
    <w:unhideWhenUsed/>
    <w:qFormat/>
    <w:rsid w:val="001C72C5"/>
    <w:pPr>
      <w:spacing w:before="480" w:line="264" w:lineRule="auto"/>
      <w:outlineLvl w:val="9"/>
    </w:pPr>
    <w:rPr>
      <w:b/>
      <w:color w:val="000000"/>
      <w:sz w:val="28"/>
    </w:rPr>
  </w:style>
  <w:style w:type="paragraph" w:customStyle="1" w:styleId="PersonalName">
    <w:name w:val="Personal Name"/>
    <w:basedOn w:val="Title"/>
    <w:qFormat/>
    <w:rsid w:val="001C72C5"/>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Local\Temp\Abstract-Template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EDC7388728432193DFA489513928F8"/>
        <w:category>
          <w:name w:val="General"/>
          <w:gallery w:val="placeholder"/>
        </w:category>
        <w:types>
          <w:type w:val="bbPlcHdr"/>
        </w:types>
        <w:behaviors>
          <w:behavior w:val="content"/>
        </w:behaviors>
        <w:guid w:val="{AF023BB6-602B-48BC-A4F1-4C2FED1AA80D}"/>
      </w:docPartPr>
      <w:docPartBody>
        <w:p w:rsidR="00000000" w:rsidRDefault="00E96AF0">
          <w:pPr>
            <w:pStyle w:val="35EDC7388728432193DFA489513928F8"/>
          </w:pPr>
          <w:r>
            <w:t>[Pick the date]</w:t>
          </w:r>
        </w:p>
      </w:docPartBody>
    </w:docPart>
    <w:docPart>
      <w:docPartPr>
        <w:name w:val="3F8ACD4601E247BABCE09845D10E8C96"/>
        <w:category>
          <w:name w:val="General"/>
          <w:gallery w:val="placeholder"/>
        </w:category>
        <w:types>
          <w:type w:val="bbPlcHdr"/>
        </w:types>
        <w:behaviors>
          <w:behavior w:val="content"/>
        </w:behaviors>
        <w:guid w:val="{1DC62AE0-F66C-4FD9-9EB6-3CC7F27F7FFD}"/>
      </w:docPartPr>
      <w:docPartBody>
        <w:p w:rsidR="00000000" w:rsidRDefault="00E96AF0">
          <w:pPr>
            <w:pStyle w:val="3F8ACD4601E247BABCE09845D10E8C96"/>
          </w:pPr>
          <w:r>
            <w:t>[Type the sender company name]</w:t>
          </w:r>
        </w:p>
      </w:docPartBody>
    </w:docPart>
    <w:docPart>
      <w:docPartPr>
        <w:name w:val="BFFF4FE80C4B4CB78D6673AA090D5DC8"/>
        <w:category>
          <w:name w:val="General"/>
          <w:gallery w:val="placeholder"/>
        </w:category>
        <w:types>
          <w:type w:val="bbPlcHdr"/>
        </w:types>
        <w:behaviors>
          <w:behavior w:val="content"/>
        </w:behaviors>
        <w:guid w:val="{510E8B19-2AF6-4B88-B5CB-491169ABA4EA}"/>
      </w:docPartPr>
      <w:docPartBody>
        <w:p w:rsidR="00000000" w:rsidRDefault="00E96AF0">
          <w:pPr>
            <w:pStyle w:val="BFFF4FE80C4B4CB78D6673AA090D5DC8"/>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EDC7388728432193DFA489513928F8">
    <w:name w:val="35EDC7388728432193DFA489513928F8"/>
  </w:style>
  <w:style w:type="paragraph" w:customStyle="1" w:styleId="3F8ACD4601E247BABCE09845D10E8C96">
    <w:name w:val="3F8ACD4601E247BABCE09845D10E8C96"/>
  </w:style>
  <w:style w:type="paragraph" w:customStyle="1" w:styleId="BFFF4FE80C4B4CB78D6673AA090D5DC8">
    <w:name w:val="BFFF4FE80C4B4CB78D6673AA090D5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microsoft.com/office/word/2004/10/bibliography" xmlns="http://schemas.microsoft.com/office/word/2004/10/bibliography"/>
</file>

<file path=customXml/item4.xml><?xml version="1.0" encoding="utf-8"?>
<ct:contentTypeSchema xmlns:ct="http://schemas.microsoft.com/office/2006/metadata/contentType" xmlns:ma="http://schemas.microsoft.com/office/2006/metadata/properties/metaAttributes" ct:_="" ma:_="" ma:contentTypeName="Document" ma:contentTypeID="0x0101007B8AA16D818BCA4C9F3B7CD479C589EA" ma:contentTypeVersion="12" ma:contentTypeDescription="Create a new document." ma:contentTypeScope="" ma:versionID="3c7cc6ed26413e72178f18eeee22bc0d">
  <xsd:schema xmlns:xsd="http://www.w3.org/2001/XMLSchema" xmlns:xs="http://www.w3.org/2001/XMLSchema" xmlns:p="http://schemas.microsoft.com/office/2006/metadata/properties" xmlns:ns3="51c2a674-89ee-4e3b-bf22-df335e608542" xmlns:ns4="6401843a-8865-425e-86ca-22ed9e456d58" targetNamespace="http://schemas.microsoft.com/office/2006/metadata/properties" ma:root="true" ma:fieldsID="24ce61ff2f229fe12cdf31bad089769e" ns3:_="" ns4:_="">
    <xsd:import namespace="51c2a674-89ee-4e3b-bf22-df335e608542"/>
    <xsd:import namespace="6401843a-8865-425e-86ca-22ed9e456d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2a674-89ee-4e3b-bf22-df335e60854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01843a-8865-425e-86ca-22ed9e456d5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2.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3.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4.xml><?xml version="1.0" encoding="utf-8"?>
<ds:datastoreItem xmlns:ds="http://schemas.openxmlformats.org/officeDocument/2006/customXml" ds:itemID="{8592842A-0B3E-4FE9-AC80-C71B26339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2a674-89ee-4e3b-bf22-df335e608542"/>
    <ds:schemaRef ds:uri="6401843a-8865-425e-86ca-22ed9e456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AFBB80-E8F3-41C3-9FEE-A62124A67AD9}">
  <ds:schemaRefs>
    <ds:schemaRef ds:uri="http://schemas.microsoft.com/sharepoint/v3/contenttype/forms"/>
  </ds:schemaRefs>
</ds:datastoreItem>
</file>

<file path=customXml/itemProps6.xml><?xml version="1.0" encoding="utf-8"?>
<ds:datastoreItem xmlns:ds="http://schemas.openxmlformats.org/officeDocument/2006/customXml" ds:itemID="{AA527535-663E-4823-AE73-141FB107B116}">
  <ds:schemaRefs>
    <ds:schemaRef ds:uri="http://purl.org/dc/elements/1.1/"/>
    <ds:schemaRef ds:uri="http://purl.org/dc/dcmitype/"/>
    <ds:schemaRef ds:uri="http://www.w3.org/XML/1998/namespace"/>
    <ds:schemaRef ds:uri="http://purl.org/dc/terms/"/>
    <ds:schemaRef ds:uri="http://schemas.microsoft.com/office/2006/documentManagement/types"/>
    <ds:schemaRef ds:uri="6401843a-8865-425e-86ca-22ed9e456d58"/>
    <ds:schemaRef ds:uri="http://schemas.openxmlformats.org/package/2006/metadata/core-properties"/>
    <ds:schemaRef ds:uri="http://schemas.microsoft.com/office/infopath/2007/PartnerControls"/>
    <ds:schemaRef ds:uri="51c2a674-89ee-4e3b-bf22-df335e608542"/>
    <ds:schemaRef ds:uri="http://schemas.microsoft.com/office/2006/metadata/properties"/>
  </ds:schemaRefs>
</ds:datastoreItem>
</file>

<file path=customXml/itemProps7.xml><?xml version="1.0" encoding="utf-8"?>
<ds:datastoreItem xmlns:ds="http://schemas.openxmlformats.org/officeDocument/2006/customXml" ds:itemID="{890A87D3-DCF4-42F0-897C-8A83CD272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Abstract-Template5</Template>
  <TotalTime>10</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Design and Simulation of Low Power Time-Domain Current-Mode Analogue Neural Network architecture in 180nm CMOS</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Wes Gaunt</cp:lastModifiedBy>
  <cp:revision>3</cp:revision>
  <dcterms:created xsi:type="dcterms:W3CDTF">2020-05-31T14:15:00Z</dcterms:created>
  <dcterms:modified xsi:type="dcterms:W3CDTF">2020-05-31T14:25:00Z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0x0101007B8AA16D818BCA4C9F3B7CD479C589EA</vt:lpwstr>
  </property>
</Properties>
</file>